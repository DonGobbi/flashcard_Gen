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Mathematics Flashcards</w:t>
      </w:r>
    </w:p>
    <w:p>
      <w:r>
        <w:rPr>
          <w:b/>
        </w:rPr>
        <w:t xml:space="preserve">What is the Pythagorean theorem?: </w:t>
      </w:r>
      <w:r>
        <w:t>In a right triangle, a² + b² = c², where c is the hypotenuse</w:t>
      </w:r>
    </w:p>
    <w:p/>
    <w:p>
      <w:r>
        <w:rPr>
          <w:b/>
        </w:rPr>
        <w:t xml:space="preserve">What is a prime number?: </w:t>
      </w:r>
      <w:r>
        <w:t>A number that has exactly two factors: 1 and itself</w:t>
      </w:r>
    </w:p>
    <w:p/>
    <w:p>
      <w:r>
        <w:rPr>
          <w:b/>
        </w:rPr>
        <w:t xml:space="preserve">What is the quadratic formula?: </w:t>
      </w:r>
      <w:r>
        <w:t>x = (-b ± √(b² - 4ac)) / 2a</w:t>
      </w:r>
    </w:p>
    <w:p/>
    <w:p>
      <w:r>
        <w:rPr>
          <w:b/>
        </w:rPr>
        <w:t xml:space="preserve">What is a derivative?: </w:t>
      </w:r>
      <w:r>
        <w:t>The rate of change of a function with respect to a variable</w:t>
      </w:r>
    </w:p>
    <w:p/>
    <w:p>
      <w:r>
        <w:rPr>
          <w:b/>
        </w:rPr>
        <w:t xml:space="preserve">What is integration?: </w:t>
      </w:r>
      <w:r>
        <w:t>The process of finding the function whose derivative is the given function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